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4412D">
      <w:pPr>
        <w:pStyle w:val="36"/>
        <w:jc w:val="both"/>
        <w:rPr>
          <w:sz w:val="80"/>
          <w:szCs w:val="80"/>
        </w:rPr>
      </w:pPr>
      <w:r>
        <w:rPr>
          <w:sz w:val="80"/>
          <w:szCs w:val="80"/>
        </w:rPr>
        <w:t>Portfolio</w:t>
      </w:r>
      <w:r>
        <w:rPr>
          <w:rFonts w:hint="default"/>
          <w:sz w:val="80"/>
          <w:szCs w:val="80"/>
          <w:lang w:val="en-US"/>
        </w:rPr>
        <w:t xml:space="preserve"> </w:t>
      </w:r>
      <w:r>
        <w:rPr>
          <w:sz w:val="80"/>
          <w:szCs w:val="80"/>
        </w:rPr>
        <w:t>Website</w:t>
      </w:r>
      <w:r>
        <w:rPr>
          <w:rFonts w:hint="default"/>
          <w:sz w:val="80"/>
          <w:szCs w:val="80"/>
          <w:lang w:val="en-US"/>
        </w:rPr>
        <w:t xml:space="preserve"> </w:t>
      </w:r>
      <w:r>
        <w:rPr>
          <w:sz w:val="80"/>
          <w:szCs w:val="80"/>
        </w:rPr>
        <w:t>Project</w:t>
      </w:r>
    </w:p>
    <w:p w14:paraId="4857A1C9">
      <w:pPr>
        <w:ind w:firstLine="440" w:firstLineChars="100"/>
        <w:jc w:val="center"/>
        <w:rPr>
          <w:b/>
          <w:bCs/>
          <w:sz w:val="44"/>
          <w:szCs w:val="44"/>
        </w:rPr>
      </w:pPr>
      <w:r>
        <w:rPr>
          <w:b/>
          <w:bCs/>
          <w:sz w:val="44"/>
          <w:szCs w:val="44"/>
        </w:rPr>
        <w:t>Course: UI/UX Design</w:t>
      </w:r>
      <w:r>
        <w:rPr>
          <w:rFonts w:hint="default"/>
          <w:b/>
          <w:bCs/>
          <w:sz w:val="44"/>
          <w:szCs w:val="44"/>
          <w:lang w:val="en-US"/>
        </w:rPr>
        <w:t xml:space="preserve"> </w:t>
      </w:r>
      <w:r>
        <w:rPr>
          <w:b/>
          <w:bCs/>
          <w:sz w:val="44"/>
          <w:szCs w:val="44"/>
        </w:rPr>
        <w:t>Fundamentals</w:t>
      </w:r>
    </w:p>
    <w:p w14:paraId="380FDA14"/>
    <w:p w14:paraId="54236BE7">
      <w:pPr>
        <w:jc w:val="both"/>
        <w:rPr>
          <w:sz w:val="28"/>
          <w:szCs w:val="28"/>
        </w:rPr>
      </w:pPr>
    </w:p>
    <w:p w14:paraId="529294C9">
      <w:pPr>
        <w:jc w:val="center"/>
        <w:rPr>
          <w:sz w:val="28"/>
          <w:szCs w:val="28"/>
        </w:rPr>
      </w:pPr>
    </w:p>
    <w:p w14:paraId="6C352AA3">
      <w:pPr>
        <w:jc w:val="center"/>
        <w:rPr>
          <w:sz w:val="28"/>
          <w:szCs w:val="28"/>
        </w:rPr>
      </w:pPr>
    </w:p>
    <w:p w14:paraId="541E2FB4">
      <w:pPr>
        <w:jc w:val="center"/>
        <w:rPr>
          <w:sz w:val="56"/>
          <w:szCs w:val="56"/>
        </w:rPr>
      </w:pPr>
    </w:p>
    <w:p w14:paraId="312F3D42">
      <w:pPr>
        <w:jc w:val="center"/>
        <w:rPr>
          <w:rFonts w:hint="default"/>
          <w:sz w:val="56"/>
          <w:szCs w:val="56"/>
          <w:lang w:val="en-US"/>
        </w:rPr>
      </w:pPr>
      <w:r>
        <w:rPr>
          <w:sz w:val="56"/>
          <w:szCs w:val="56"/>
        </w:rPr>
        <w:t xml:space="preserve">Instructor Name: </w:t>
      </w:r>
      <w:r>
        <w:rPr>
          <w:rFonts w:hint="default"/>
          <w:sz w:val="56"/>
          <w:szCs w:val="56"/>
          <w:lang w:val="en-US"/>
        </w:rPr>
        <w:t>Dhiraj Sir</w:t>
      </w:r>
      <w:bookmarkStart w:id="0" w:name="_GoBack"/>
      <w:bookmarkEnd w:id="0"/>
    </w:p>
    <w:p w14:paraId="514EFD48">
      <w:pPr>
        <w:jc w:val="center"/>
        <w:rPr>
          <w:sz w:val="56"/>
          <w:szCs w:val="56"/>
        </w:rPr>
      </w:pPr>
      <w:r>
        <w:rPr>
          <w:sz w:val="56"/>
          <w:szCs w:val="56"/>
        </w:rPr>
        <w:t>Date of Submission: 13/08/2025</w:t>
      </w:r>
    </w:p>
    <w:p w14:paraId="64401106">
      <w:pPr>
        <w:jc w:val="center"/>
      </w:pPr>
      <w:r>
        <w:rPr>
          <w:rFonts w:hint="default"/>
          <w:sz w:val="36"/>
          <w:szCs w:val="36"/>
          <w:lang w:val="en-US"/>
        </w:rPr>
        <w:t xml:space="preserve">Submitted </w:t>
      </w:r>
      <w:r>
        <w:rPr>
          <w:sz w:val="36"/>
          <w:szCs w:val="36"/>
        </w:rPr>
        <w:t>By:</w:t>
      </w:r>
      <w:r>
        <w:rPr>
          <w:sz w:val="36"/>
          <w:szCs w:val="36"/>
        </w:rPr>
        <w:br w:type="textWrapping"/>
      </w:r>
      <w:r>
        <w:rPr>
          <w:sz w:val="36"/>
          <w:szCs w:val="36"/>
        </w:rPr>
        <w:t>GOKULAKRISHNAN - 2462075</w:t>
      </w:r>
      <w:r>
        <w:rPr>
          <w:sz w:val="36"/>
          <w:szCs w:val="36"/>
        </w:rPr>
        <w:br w:type="textWrapping"/>
      </w:r>
      <w:r>
        <w:rPr>
          <w:sz w:val="36"/>
          <w:szCs w:val="36"/>
        </w:rPr>
        <w:t>GEORGE THOMAS - 2462072</w:t>
      </w:r>
      <w:r>
        <w:rPr>
          <w:sz w:val="36"/>
          <w:szCs w:val="36"/>
        </w:rPr>
        <w:br w:type="textWrapping"/>
      </w:r>
      <w:r>
        <w:rPr>
          <w:sz w:val="36"/>
          <w:szCs w:val="36"/>
        </w:rPr>
        <w:t>ABHISHEK KS - 2462013</w:t>
      </w:r>
      <w:r>
        <w:br w:type="page"/>
      </w:r>
    </w:p>
    <w:p w14:paraId="2CCAC16F">
      <w:pPr>
        <w:pStyle w:val="2"/>
      </w:pPr>
      <w:r>
        <w:t>Abstract</w:t>
      </w:r>
    </w:p>
    <w:p w14:paraId="04D7B50F">
      <w:r>
        <w:t>This project involves the design and development of a weather application using HTML, CSS, and JavaScript, integrated with the OpenWeatherMap API. The key goal was to create a user-friendly, responsive, and visually appealing interface that allows users to search for real-time weather information by city name. The app utilizes asynchronous API calls to retrieve temperature, weather descriptions, and icons dynamically. The final outcome is a functional, accessible, and adaptable weather app that can be expanded with advanced features in the future.</w:t>
      </w:r>
    </w:p>
    <w:p w14:paraId="7692F671">
      <w:pPr>
        <w:pStyle w:val="2"/>
      </w:pPr>
      <w:r>
        <w:t>Objectives</w:t>
      </w:r>
    </w:p>
    <w:p w14:paraId="654C4763">
      <w:r>
        <w:t>• Design a modern, user-friendly weather application interface.</w:t>
      </w:r>
    </w:p>
    <w:p w14:paraId="56BA72DC">
      <w:r>
        <w:t>• Implement API integration to fetch live weather data.</w:t>
      </w:r>
    </w:p>
    <w:p w14:paraId="4D3E8BE0">
      <w:r>
        <w:t>• Ensure cross-device responsiveness using CSS media queries.</w:t>
      </w:r>
    </w:p>
    <w:p w14:paraId="62125436">
      <w:r>
        <w:t>• Apply clean code practices and maintainable structure.</w:t>
      </w:r>
    </w:p>
    <w:p w14:paraId="74C585CE">
      <w:r>
        <w:t>• Present data in an intuitive and visually appealing manner.</w:t>
      </w:r>
    </w:p>
    <w:p w14:paraId="0A3B2CC4">
      <w:pPr>
        <w:pStyle w:val="2"/>
      </w:pPr>
      <w:r>
        <w:t>Scope of the Project</w:t>
      </w:r>
    </w:p>
    <w:p w14:paraId="364E434C">
      <w:r>
        <w:t>The project focuses on the development of a front-end weather application using HTML, CSS, and JavaScript. It integrates the OpenWeatherMap API to fetch real-time data based on user input. The scope includes responsive design for desktop and mobile devices, semantic HTML structure, and CSS styling for branding and readability. Server-side integration or persistent storage is outside the scope.</w:t>
      </w:r>
    </w:p>
    <w:p w14:paraId="5727E21C">
      <w:pPr>
        <w:pStyle w:val="2"/>
      </w:pPr>
      <w:r>
        <w:t>Tools &amp; Technologies Used</w:t>
      </w:r>
    </w:p>
    <w:p w14:paraId="5B794449">
      <w:r>
        <w:t>HTML5 - For structuring the application content.</w:t>
      </w:r>
    </w:p>
    <w:p w14:paraId="4CF0E124">
      <w:r>
        <w:t>CSS3 - For styling and layout management.</w:t>
      </w:r>
    </w:p>
    <w:p w14:paraId="1FE8A2F2">
      <w:r>
        <w:t>JavaScript (ES6) - For API integration and dynamic content updates.</w:t>
      </w:r>
    </w:p>
    <w:p w14:paraId="5352BDB7">
      <w:r>
        <w:t>OpenWeatherMap API - To fetch real-time weather data.</w:t>
      </w:r>
    </w:p>
    <w:p w14:paraId="253E70A1">
      <w:r>
        <w:t>VS Code - Code editing environment.</w:t>
      </w:r>
    </w:p>
    <w:p w14:paraId="4DEE9E7F">
      <w:r>
        <w:t>Chrome DevTools - For debugging and testing.</w:t>
      </w:r>
    </w:p>
    <w:p w14:paraId="614591DD">
      <w:pPr>
        <w:pStyle w:val="2"/>
      </w:pPr>
      <w:r>
        <w:t>HTML Structure Overview</w:t>
      </w:r>
    </w:p>
    <w:p w14:paraId="01B20A64">
      <w:r>
        <w:t>• Semantic tags such as &lt;header&gt;, &lt;main&gt;, &lt;section&gt;, and &lt;footer&gt; are used.</w:t>
      </w:r>
    </w:p>
    <w:p w14:paraId="0073A6E6">
      <w:r>
        <w:t>• Search input and button for city-based queries.</w:t>
      </w:r>
    </w:p>
    <w:p w14:paraId="20479AB4">
      <w:r>
        <w:t>• Weather display section including city name, temperature, description, and icon.</w:t>
      </w:r>
    </w:p>
    <w:p w14:paraId="5B2F9EE7">
      <w:pPr>
        <w:pStyle w:val="2"/>
      </w:pPr>
      <w:r>
        <w:t>CSS Styling Strategy</w:t>
      </w:r>
    </w:p>
    <w:p w14:paraId="35371C1E">
      <w:r>
        <w:t>• External CSS file for styling.</w:t>
      </w:r>
    </w:p>
    <w:p w14:paraId="13F1031A">
      <w:r>
        <w:t>• Flexbox for centering and layout alignment.</w:t>
      </w:r>
    </w:p>
    <w:p w14:paraId="55911BEB">
      <w:r>
        <w:t>• Media queries for mobile responsiveness.</w:t>
      </w:r>
    </w:p>
    <w:p w14:paraId="762A5A21">
      <w:r>
        <w:t>• Smooth hover effects and transitions.</w:t>
      </w:r>
    </w:p>
    <w:p w14:paraId="383BDBD9">
      <w:r>
        <w:t>• Color gradients for background aesthetics.</w:t>
      </w:r>
    </w:p>
    <w:p w14:paraId="147FA5CF">
      <w:pPr>
        <w:pStyle w:val="2"/>
      </w:pPr>
      <w:r>
        <w:t>Key Features</w:t>
      </w:r>
    </w:p>
    <w:p w14:paraId="66E86036">
      <w:r>
        <w:t>Responsive Design - Works seamlessly across devices.</w:t>
      </w:r>
    </w:p>
    <w:p w14:paraId="20199B27">
      <w:r>
        <w:t>Live Weather Data - Real-time updates from OpenWeatherMap API.</w:t>
      </w:r>
    </w:p>
    <w:p w14:paraId="6C5E1F0D">
      <w:r>
        <w:t>Weather Icons - Visually represent weather conditions.</w:t>
      </w:r>
    </w:p>
    <w:p w14:paraId="7CF3B442">
      <w:r>
        <w:t>User-Friendly Interface - Simple input and clean layout.</w:t>
      </w:r>
    </w:p>
    <w:p w14:paraId="31CD82D6">
      <w:pPr>
        <w:pStyle w:val="2"/>
      </w:pPr>
      <w:r>
        <w:t>Challenges Faced &amp; Solutions</w:t>
      </w:r>
    </w:p>
    <w:p w14:paraId="78C5E29D">
      <w:r>
        <w:t>Challenge: Handling API errors for invalid city names.</w:t>
      </w:r>
      <w:r>
        <w:br w:type="textWrapping"/>
      </w:r>
      <w:r>
        <w:t>Solution: Added error handling with user-friendly alerts.</w:t>
      </w:r>
    </w:p>
    <w:p w14:paraId="5916A4D6">
      <w:r>
        <w:t>Challenge: Responsive layout alignment.</w:t>
      </w:r>
      <w:r>
        <w:br w:type="textWrapping"/>
      </w:r>
      <w:r>
        <w:t>Solution: Used CSS Flexbox and media queries to adjust elements dynamically.</w:t>
      </w:r>
    </w:p>
    <w:p w14:paraId="74326D71">
      <w:pPr>
        <w:pStyle w:val="2"/>
      </w:pPr>
      <w:r>
        <w:t>Outcome</w:t>
      </w:r>
    </w:p>
    <w:p w14:paraId="1A4957FF">
      <w:r>
        <w:t>The weather app successfully retrieves and displays live weather data based on user input. The responsive design ensures usability across devices, and the integration with OpenWeatherMap API provides accurate and up-to-date information. The project improved understanding of API handling, asynchronous JavaScript, and responsive design techniques.</w:t>
      </w:r>
    </w:p>
    <w:p w14:paraId="7DD74A77">
      <w:pPr>
        <w:pStyle w:val="2"/>
      </w:pPr>
      <w:r>
        <w:t>Future Enhancements</w:t>
      </w:r>
    </w:p>
    <w:p w14:paraId="06072CD3">
      <w:r>
        <w:t>• Add geolocation-based automatic weather detection.</w:t>
      </w:r>
    </w:p>
    <w:p w14:paraId="2DCF2F6A">
      <w:r>
        <w:t>• Implement dark mode theme toggle.</w:t>
      </w:r>
    </w:p>
    <w:p w14:paraId="1280607B">
      <w:r>
        <w:t>• Add extended forecasts and historical data.</w:t>
      </w:r>
    </w:p>
    <w:p w14:paraId="5DE95D09">
      <w:r>
        <w:t>• Improve accessibility with ARIA labels.</w:t>
      </w:r>
    </w:p>
    <w:p w14:paraId="18EF461D">
      <w:pPr>
        <w:pStyle w:val="2"/>
      </w:pPr>
      <w:r>
        <w:t>Sample Code</w:t>
      </w:r>
    </w:p>
    <w:p w14:paraId="66F1E23C">
      <w:pPr>
        <w:spacing w:line="240" w:lineRule="auto"/>
        <w:rPr>
          <w:rFonts w:hint="default"/>
        </w:rPr>
      </w:pPr>
      <w:r>
        <w:br w:type="textWrapping"/>
      </w:r>
      <w:r>
        <w:rPr>
          <w:rFonts w:hint="default"/>
        </w:rPr>
        <w:t>&lt;!DOCTYPE html&gt;</w:t>
      </w:r>
    </w:p>
    <w:p w14:paraId="17576B84">
      <w:pPr>
        <w:spacing w:line="240" w:lineRule="auto"/>
        <w:rPr>
          <w:rFonts w:hint="default"/>
        </w:rPr>
      </w:pPr>
      <w:r>
        <w:rPr>
          <w:rFonts w:hint="default"/>
        </w:rPr>
        <w:t>&lt;html lang="en"&gt;</w:t>
      </w:r>
    </w:p>
    <w:p w14:paraId="36C3EFC8">
      <w:pPr>
        <w:spacing w:line="240" w:lineRule="auto"/>
        <w:rPr>
          <w:rFonts w:hint="default"/>
        </w:rPr>
      </w:pPr>
      <w:r>
        <w:rPr>
          <w:rFonts w:hint="default"/>
        </w:rPr>
        <w:t>&lt;head&gt;</w:t>
      </w:r>
    </w:p>
    <w:p w14:paraId="443E6092">
      <w:pPr>
        <w:spacing w:line="240" w:lineRule="auto"/>
        <w:rPr>
          <w:rFonts w:hint="default"/>
        </w:rPr>
      </w:pPr>
      <w:r>
        <w:rPr>
          <w:rFonts w:hint="default"/>
        </w:rPr>
        <w:t xml:space="preserve">    &lt;meta charset="UTF-8"&gt;</w:t>
      </w:r>
    </w:p>
    <w:p w14:paraId="54A15912">
      <w:pPr>
        <w:spacing w:line="240" w:lineRule="auto"/>
        <w:rPr>
          <w:rFonts w:hint="default"/>
        </w:rPr>
      </w:pPr>
      <w:r>
        <w:rPr>
          <w:rFonts w:hint="default"/>
        </w:rPr>
        <w:t xml:space="preserve">    &lt;meta name="viewport" content="width=device-width, initial-scale=1.0"&gt;</w:t>
      </w:r>
    </w:p>
    <w:p w14:paraId="74D17CB8">
      <w:pPr>
        <w:spacing w:line="240" w:lineRule="auto"/>
        <w:rPr>
          <w:rFonts w:hint="default"/>
        </w:rPr>
      </w:pPr>
      <w:r>
        <w:rPr>
          <w:rFonts w:hint="default"/>
        </w:rPr>
        <w:t xml:space="preserve">    &lt;title&gt;Weather App&lt;/title&gt;</w:t>
      </w:r>
    </w:p>
    <w:p w14:paraId="48B7A870">
      <w:pPr>
        <w:spacing w:line="240" w:lineRule="auto"/>
        <w:rPr>
          <w:rFonts w:hint="default"/>
        </w:rPr>
      </w:pPr>
      <w:r>
        <w:rPr>
          <w:rFonts w:hint="default"/>
        </w:rPr>
        <w:t xml:space="preserve">    &lt;style&gt;</w:t>
      </w:r>
    </w:p>
    <w:p w14:paraId="2FFE864B">
      <w:pPr>
        <w:spacing w:line="240" w:lineRule="auto"/>
        <w:rPr>
          <w:rFonts w:hint="default"/>
        </w:rPr>
      </w:pPr>
      <w:r>
        <w:rPr>
          <w:rFonts w:hint="default"/>
        </w:rPr>
        <w:t xml:space="preserve">        body {</w:t>
      </w:r>
    </w:p>
    <w:p w14:paraId="24B236D3">
      <w:pPr>
        <w:spacing w:line="240" w:lineRule="auto"/>
        <w:rPr>
          <w:rFonts w:hint="default"/>
        </w:rPr>
      </w:pPr>
      <w:r>
        <w:rPr>
          <w:rFonts w:hint="default"/>
        </w:rPr>
        <w:t xml:space="preserve">            font-family: Arial, sans-serif;</w:t>
      </w:r>
    </w:p>
    <w:p w14:paraId="2AAAC6E5">
      <w:pPr>
        <w:spacing w:line="240" w:lineRule="auto"/>
        <w:rPr>
          <w:rFonts w:hint="default"/>
        </w:rPr>
      </w:pPr>
      <w:r>
        <w:rPr>
          <w:rFonts w:hint="default"/>
        </w:rPr>
        <w:t xml:space="preserve">            background: linear-gradient(to bottom, #4facfe, #00f2fe);</w:t>
      </w:r>
    </w:p>
    <w:p w14:paraId="3698D938">
      <w:pPr>
        <w:spacing w:line="240" w:lineRule="auto"/>
        <w:rPr>
          <w:rFonts w:hint="default"/>
        </w:rPr>
      </w:pPr>
      <w:r>
        <w:rPr>
          <w:rFonts w:hint="default"/>
        </w:rPr>
        <w:t xml:space="preserve">            color: white;</w:t>
      </w:r>
    </w:p>
    <w:p w14:paraId="1CD647C4">
      <w:pPr>
        <w:spacing w:line="240" w:lineRule="auto"/>
        <w:rPr>
          <w:rFonts w:hint="default"/>
        </w:rPr>
      </w:pPr>
      <w:r>
        <w:rPr>
          <w:rFonts w:hint="default"/>
        </w:rPr>
        <w:t xml:space="preserve">            text-align: center;</w:t>
      </w:r>
    </w:p>
    <w:p w14:paraId="757D27ED">
      <w:pPr>
        <w:spacing w:line="240" w:lineRule="auto"/>
        <w:rPr>
          <w:rFonts w:hint="default"/>
        </w:rPr>
      </w:pPr>
      <w:r>
        <w:rPr>
          <w:rFonts w:hint="default"/>
        </w:rPr>
        <w:t xml:space="preserve">            margin: 0;</w:t>
      </w:r>
    </w:p>
    <w:p w14:paraId="70661EB9">
      <w:pPr>
        <w:spacing w:line="240" w:lineRule="auto"/>
        <w:rPr>
          <w:rFonts w:hint="default"/>
        </w:rPr>
      </w:pPr>
      <w:r>
        <w:rPr>
          <w:rFonts w:hint="default"/>
        </w:rPr>
        <w:t xml:space="preserve">            padding: 0;</w:t>
      </w:r>
    </w:p>
    <w:p w14:paraId="04B0A250">
      <w:pPr>
        <w:spacing w:line="240" w:lineRule="auto"/>
        <w:rPr>
          <w:rFonts w:hint="default"/>
        </w:rPr>
      </w:pPr>
      <w:r>
        <w:rPr>
          <w:rFonts w:hint="default"/>
        </w:rPr>
        <w:t xml:space="preserve">        }</w:t>
      </w:r>
    </w:p>
    <w:p w14:paraId="019CF3BB">
      <w:pPr>
        <w:spacing w:line="240" w:lineRule="auto"/>
        <w:rPr>
          <w:rFonts w:hint="default"/>
        </w:rPr>
      </w:pPr>
      <w:r>
        <w:rPr>
          <w:rFonts w:hint="default"/>
        </w:rPr>
        <w:t xml:space="preserve">        .container {</w:t>
      </w:r>
    </w:p>
    <w:p w14:paraId="71BA7D78">
      <w:pPr>
        <w:spacing w:line="240" w:lineRule="auto"/>
        <w:rPr>
          <w:rFonts w:hint="default"/>
        </w:rPr>
      </w:pPr>
      <w:r>
        <w:rPr>
          <w:rFonts w:hint="default"/>
        </w:rPr>
        <w:t xml:space="preserve">            margin-top: 100px;</w:t>
      </w:r>
    </w:p>
    <w:p w14:paraId="3F710D27">
      <w:pPr>
        <w:spacing w:line="240" w:lineRule="auto"/>
        <w:rPr>
          <w:rFonts w:hint="default"/>
        </w:rPr>
      </w:pPr>
      <w:r>
        <w:rPr>
          <w:rFonts w:hint="default"/>
        </w:rPr>
        <w:t xml:space="preserve">        }</w:t>
      </w:r>
    </w:p>
    <w:p w14:paraId="0E96EAE6">
      <w:pPr>
        <w:spacing w:line="240" w:lineRule="auto"/>
        <w:rPr>
          <w:rFonts w:hint="default"/>
        </w:rPr>
      </w:pPr>
      <w:r>
        <w:rPr>
          <w:rFonts w:hint="default"/>
        </w:rPr>
        <w:t xml:space="preserve">        input {</w:t>
      </w:r>
    </w:p>
    <w:p w14:paraId="264018DF">
      <w:pPr>
        <w:spacing w:line="240" w:lineRule="auto"/>
        <w:rPr>
          <w:rFonts w:hint="default"/>
        </w:rPr>
      </w:pPr>
      <w:r>
        <w:rPr>
          <w:rFonts w:hint="default"/>
        </w:rPr>
        <w:t xml:space="preserve">            padding: 10px;</w:t>
      </w:r>
    </w:p>
    <w:p w14:paraId="74714EC7">
      <w:pPr>
        <w:spacing w:line="240" w:lineRule="auto"/>
        <w:rPr>
          <w:rFonts w:hint="default"/>
        </w:rPr>
      </w:pPr>
      <w:r>
        <w:rPr>
          <w:rFonts w:hint="default"/>
        </w:rPr>
        <w:t xml:space="preserve">            border: none;</w:t>
      </w:r>
    </w:p>
    <w:p w14:paraId="63F0C2E6">
      <w:pPr>
        <w:spacing w:line="240" w:lineRule="auto"/>
        <w:rPr>
          <w:rFonts w:hint="default"/>
        </w:rPr>
      </w:pPr>
      <w:r>
        <w:rPr>
          <w:rFonts w:hint="default"/>
        </w:rPr>
        <w:t xml:space="preserve">            border-radius: 5px;</w:t>
      </w:r>
    </w:p>
    <w:p w14:paraId="230570F6">
      <w:pPr>
        <w:spacing w:line="240" w:lineRule="auto"/>
        <w:rPr>
          <w:rFonts w:hint="default"/>
        </w:rPr>
      </w:pPr>
      <w:r>
        <w:rPr>
          <w:rFonts w:hint="default"/>
        </w:rPr>
        <w:t xml:space="preserve">            width: 250px;</w:t>
      </w:r>
    </w:p>
    <w:p w14:paraId="517555C4">
      <w:pPr>
        <w:spacing w:line="240" w:lineRule="auto"/>
        <w:rPr>
          <w:rFonts w:hint="default"/>
        </w:rPr>
      </w:pPr>
      <w:r>
        <w:rPr>
          <w:rFonts w:hint="default"/>
        </w:rPr>
        <w:t xml:space="preserve">            margin-right: 10px;</w:t>
      </w:r>
    </w:p>
    <w:p w14:paraId="219BD50A">
      <w:pPr>
        <w:spacing w:line="240" w:lineRule="auto"/>
        <w:rPr>
          <w:rFonts w:hint="default"/>
        </w:rPr>
      </w:pPr>
      <w:r>
        <w:rPr>
          <w:rFonts w:hint="default"/>
        </w:rPr>
        <w:t xml:space="preserve">        }</w:t>
      </w:r>
    </w:p>
    <w:p w14:paraId="0FC5BBCE">
      <w:pPr>
        <w:spacing w:line="240" w:lineRule="auto"/>
        <w:rPr>
          <w:rFonts w:hint="default"/>
        </w:rPr>
      </w:pPr>
      <w:r>
        <w:rPr>
          <w:rFonts w:hint="default"/>
        </w:rPr>
        <w:t xml:space="preserve">        button {</w:t>
      </w:r>
    </w:p>
    <w:p w14:paraId="5EA96658">
      <w:pPr>
        <w:spacing w:line="240" w:lineRule="auto"/>
        <w:rPr>
          <w:rFonts w:hint="default"/>
        </w:rPr>
      </w:pPr>
      <w:r>
        <w:rPr>
          <w:rFonts w:hint="default"/>
        </w:rPr>
        <w:t xml:space="preserve">            padding: 10px 15px;</w:t>
      </w:r>
    </w:p>
    <w:p w14:paraId="23BEE5DC">
      <w:pPr>
        <w:spacing w:line="240" w:lineRule="auto"/>
        <w:rPr>
          <w:rFonts w:hint="default"/>
        </w:rPr>
      </w:pPr>
      <w:r>
        <w:rPr>
          <w:rFonts w:hint="default"/>
        </w:rPr>
        <w:t xml:space="preserve">            border: none;</w:t>
      </w:r>
    </w:p>
    <w:p w14:paraId="0F8A4973">
      <w:pPr>
        <w:spacing w:line="240" w:lineRule="auto"/>
        <w:rPr>
          <w:rFonts w:hint="default"/>
        </w:rPr>
      </w:pPr>
      <w:r>
        <w:rPr>
          <w:rFonts w:hint="default"/>
        </w:rPr>
        <w:t xml:space="preserve">            border-radius: 5px;</w:t>
      </w:r>
    </w:p>
    <w:p w14:paraId="0DE33518">
      <w:pPr>
        <w:spacing w:line="240" w:lineRule="auto"/>
        <w:rPr>
          <w:rFonts w:hint="default"/>
        </w:rPr>
      </w:pPr>
      <w:r>
        <w:rPr>
          <w:rFonts w:hint="default"/>
        </w:rPr>
        <w:t xml:space="preserve">            background: #0078ff;</w:t>
      </w:r>
    </w:p>
    <w:p w14:paraId="1C405B78">
      <w:pPr>
        <w:spacing w:line="240" w:lineRule="auto"/>
        <w:rPr>
          <w:rFonts w:hint="default"/>
        </w:rPr>
      </w:pPr>
      <w:r>
        <w:rPr>
          <w:rFonts w:hint="default"/>
        </w:rPr>
        <w:t xml:space="preserve">            color: white;</w:t>
      </w:r>
    </w:p>
    <w:p w14:paraId="6D61BD38">
      <w:pPr>
        <w:spacing w:line="240" w:lineRule="auto"/>
        <w:rPr>
          <w:rFonts w:hint="default"/>
        </w:rPr>
      </w:pPr>
      <w:r>
        <w:rPr>
          <w:rFonts w:hint="default"/>
        </w:rPr>
        <w:t xml:space="preserve">            cursor: pointer;</w:t>
      </w:r>
    </w:p>
    <w:p w14:paraId="46E2F5F3">
      <w:pPr>
        <w:spacing w:line="240" w:lineRule="auto"/>
        <w:rPr>
          <w:rFonts w:hint="default"/>
        </w:rPr>
      </w:pPr>
      <w:r>
        <w:rPr>
          <w:rFonts w:hint="default"/>
        </w:rPr>
        <w:t xml:space="preserve">        }</w:t>
      </w:r>
    </w:p>
    <w:p w14:paraId="7F56D6AB">
      <w:pPr>
        <w:spacing w:line="240" w:lineRule="auto"/>
        <w:rPr>
          <w:rFonts w:hint="default"/>
        </w:rPr>
      </w:pPr>
      <w:r>
        <w:rPr>
          <w:rFonts w:hint="default"/>
        </w:rPr>
        <w:t xml:space="preserve">        button:hover {</w:t>
      </w:r>
    </w:p>
    <w:p w14:paraId="23F6698C">
      <w:pPr>
        <w:spacing w:line="240" w:lineRule="auto"/>
        <w:rPr>
          <w:rFonts w:hint="default"/>
        </w:rPr>
      </w:pPr>
      <w:r>
        <w:rPr>
          <w:rFonts w:hint="default"/>
        </w:rPr>
        <w:t xml:space="preserve">            background: #005fcc;</w:t>
      </w:r>
    </w:p>
    <w:p w14:paraId="1B2C41B9">
      <w:pPr>
        <w:spacing w:line="240" w:lineRule="auto"/>
        <w:rPr>
          <w:rFonts w:hint="default"/>
        </w:rPr>
      </w:pPr>
      <w:r>
        <w:rPr>
          <w:rFonts w:hint="default"/>
        </w:rPr>
        <w:t xml:space="preserve">        }</w:t>
      </w:r>
    </w:p>
    <w:p w14:paraId="3E270E5F">
      <w:pPr>
        <w:spacing w:line="240" w:lineRule="auto"/>
        <w:rPr>
          <w:rFonts w:hint="default"/>
        </w:rPr>
      </w:pPr>
      <w:r>
        <w:rPr>
          <w:rFonts w:hint="default"/>
        </w:rPr>
        <w:t xml:space="preserve">        .weather {</w:t>
      </w:r>
    </w:p>
    <w:p w14:paraId="13C83C07">
      <w:pPr>
        <w:spacing w:line="240" w:lineRule="auto"/>
        <w:rPr>
          <w:rFonts w:hint="default"/>
        </w:rPr>
      </w:pPr>
      <w:r>
        <w:rPr>
          <w:rFonts w:hint="default"/>
        </w:rPr>
        <w:t xml:space="preserve">            margin-top: 30px;</w:t>
      </w:r>
    </w:p>
    <w:p w14:paraId="2AB9A6E8">
      <w:pPr>
        <w:spacing w:line="240" w:lineRule="auto"/>
        <w:rPr>
          <w:rFonts w:hint="default"/>
        </w:rPr>
      </w:pPr>
      <w:r>
        <w:rPr>
          <w:rFonts w:hint="default"/>
        </w:rPr>
        <w:t xml:space="preserve">            display: none;</w:t>
      </w:r>
    </w:p>
    <w:p w14:paraId="7C103EFB">
      <w:pPr>
        <w:spacing w:line="240" w:lineRule="auto"/>
        <w:rPr>
          <w:rFonts w:hint="default"/>
        </w:rPr>
      </w:pPr>
      <w:r>
        <w:rPr>
          <w:rFonts w:hint="default"/>
        </w:rPr>
        <w:t xml:space="preserve">        }</w:t>
      </w:r>
    </w:p>
    <w:p w14:paraId="59590AF6">
      <w:pPr>
        <w:spacing w:line="240" w:lineRule="auto"/>
        <w:rPr>
          <w:rFonts w:hint="default"/>
        </w:rPr>
      </w:pPr>
      <w:r>
        <w:rPr>
          <w:rFonts w:hint="default"/>
        </w:rPr>
        <w:t xml:space="preserve">        .weather img {</w:t>
      </w:r>
    </w:p>
    <w:p w14:paraId="6A37DDE8">
      <w:pPr>
        <w:spacing w:line="240" w:lineRule="auto"/>
        <w:rPr>
          <w:rFonts w:hint="default"/>
        </w:rPr>
      </w:pPr>
      <w:r>
        <w:rPr>
          <w:rFonts w:hint="default"/>
        </w:rPr>
        <w:t xml:space="preserve">            width: 100px;</w:t>
      </w:r>
    </w:p>
    <w:p w14:paraId="3C22C3C6">
      <w:pPr>
        <w:spacing w:line="240" w:lineRule="auto"/>
        <w:rPr>
          <w:rFonts w:hint="default"/>
        </w:rPr>
      </w:pPr>
      <w:r>
        <w:rPr>
          <w:rFonts w:hint="default"/>
        </w:rPr>
        <w:t xml:space="preserve">        }</w:t>
      </w:r>
    </w:p>
    <w:p w14:paraId="77496305">
      <w:pPr>
        <w:spacing w:line="240" w:lineRule="auto"/>
        <w:rPr>
          <w:rFonts w:hint="default"/>
        </w:rPr>
      </w:pPr>
      <w:r>
        <w:rPr>
          <w:rFonts w:hint="default"/>
        </w:rPr>
        <w:t xml:space="preserve">    &lt;/style&gt;</w:t>
      </w:r>
    </w:p>
    <w:p w14:paraId="10F4EEB0">
      <w:pPr>
        <w:spacing w:line="240" w:lineRule="auto"/>
        <w:rPr>
          <w:rFonts w:hint="default"/>
        </w:rPr>
      </w:pPr>
      <w:r>
        <w:rPr>
          <w:rFonts w:hint="default"/>
        </w:rPr>
        <w:t>&lt;/head&gt;</w:t>
      </w:r>
    </w:p>
    <w:p w14:paraId="572EFF20">
      <w:pPr>
        <w:spacing w:line="240" w:lineRule="auto"/>
        <w:rPr>
          <w:rFonts w:hint="default"/>
        </w:rPr>
      </w:pPr>
      <w:r>
        <w:rPr>
          <w:rFonts w:hint="default"/>
        </w:rPr>
        <w:t>&lt;body&gt;</w:t>
      </w:r>
    </w:p>
    <w:p w14:paraId="0875FD74">
      <w:pPr>
        <w:spacing w:line="240" w:lineRule="auto"/>
        <w:rPr>
          <w:rFonts w:hint="default"/>
        </w:rPr>
      </w:pPr>
      <w:r>
        <w:rPr>
          <w:rFonts w:hint="default"/>
        </w:rPr>
        <w:t xml:space="preserve">    &lt;div class="container"&gt;</w:t>
      </w:r>
    </w:p>
    <w:p w14:paraId="0BDEE86D">
      <w:pPr>
        <w:spacing w:line="240" w:lineRule="auto"/>
        <w:rPr>
          <w:rFonts w:hint="default"/>
        </w:rPr>
      </w:pPr>
      <w:r>
        <w:rPr>
          <w:rFonts w:hint="default"/>
        </w:rPr>
        <w:t xml:space="preserve">        &lt;h1&gt;🌦 Weather App&lt;/h1&gt;</w:t>
      </w:r>
    </w:p>
    <w:p w14:paraId="32413556">
      <w:pPr>
        <w:spacing w:line="240" w:lineRule="auto"/>
        <w:rPr>
          <w:rFonts w:hint="default"/>
        </w:rPr>
      </w:pPr>
      <w:r>
        <w:rPr>
          <w:rFonts w:hint="default"/>
        </w:rPr>
        <w:t xml:space="preserve">        &lt;input type="text" id="cityInput" placeholder="Enter city name"&gt;</w:t>
      </w:r>
    </w:p>
    <w:p w14:paraId="35F4E757">
      <w:pPr>
        <w:spacing w:line="240" w:lineRule="auto"/>
        <w:rPr>
          <w:rFonts w:hint="default"/>
        </w:rPr>
      </w:pPr>
      <w:r>
        <w:rPr>
          <w:rFonts w:hint="default"/>
        </w:rPr>
        <w:t xml:space="preserve">        &lt;button onclick="getWeather()"&gt;Search&lt;/button&gt;</w:t>
      </w:r>
    </w:p>
    <w:p w14:paraId="7CA2E89B">
      <w:pPr>
        <w:spacing w:line="240" w:lineRule="auto"/>
        <w:rPr>
          <w:rFonts w:hint="default"/>
        </w:rPr>
      </w:pPr>
      <w:r>
        <w:rPr>
          <w:rFonts w:hint="default"/>
        </w:rPr>
        <w:t xml:space="preserve">        &lt;div class="weather" id="weatherBox"&gt;</w:t>
      </w:r>
    </w:p>
    <w:p w14:paraId="0474B3B0">
      <w:pPr>
        <w:spacing w:line="240" w:lineRule="auto"/>
        <w:rPr>
          <w:rFonts w:hint="default"/>
        </w:rPr>
      </w:pPr>
      <w:r>
        <w:rPr>
          <w:rFonts w:hint="default"/>
        </w:rPr>
        <w:t xml:space="preserve">            &lt;h2 id="cityName"&gt;&lt;/h2&gt;</w:t>
      </w:r>
    </w:p>
    <w:p w14:paraId="59D87087">
      <w:pPr>
        <w:spacing w:line="240" w:lineRule="auto"/>
        <w:rPr>
          <w:rFonts w:hint="default"/>
        </w:rPr>
      </w:pPr>
      <w:r>
        <w:rPr>
          <w:rFonts w:hint="default"/>
        </w:rPr>
        <w:t xml:space="preserve">            &lt;img id="weatherIcon" alt="Weather Icon"&gt;</w:t>
      </w:r>
    </w:p>
    <w:p w14:paraId="24A629C5">
      <w:pPr>
        <w:spacing w:line="240" w:lineRule="auto"/>
        <w:rPr>
          <w:rFonts w:hint="default"/>
        </w:rPr>
      </w:pPr>
      <w:r>
        <w:rPr>
          <w:rFonts w:hint="default"/>
        </w:rPr>
        <w:t xml:space="preserve">            &lt;p id="temperature"&gt;&lt;/p&gt;</w:t>
      </w:r>
    </w:p>
    <w:p w14:paraId="5986A6C6">
      <w:pPr>
        <w:spacing w:line="240" w:lineRule="auto"/>
        <w:rPr>
          <w:rFonts w:hint="default"/>
        </w:rPr>
      </w:pPr>
      <w:r>
        <w:rPr>
          <w:rFonts w:hint="default"/>
        </w:rPr>
        <w:t xml:space="preserve">            &lt;p id="description"&gt;&lt;/p&gt;</w:t>
      </w:r>
    </w:p>
    <w:p w14:paraId="6D067321">
      <w:pPr>
        <w:spacing w:line="240" w:lineRule="auto"/>
        <w:rPr>
          <w:rFonts w:hint="default"/>
        </w:rPr>
      </w:pPr>
      <w:r>
        <w:rPr>
          <w:rFonts w:hint="default"/>
        </w:rPr>
        <w:t xml:space="preserve">        &lt;/div&gt;</w:t>
      </w:r>
    </w:p>
    <w:p w14:paraId="29CE78DD">
      <w:pPr>
        <w:spacing w:line="240" w:lineRule="auto"/>
        <w:rPr>
          <w:rFonts w:hint="default"/>
        </w:rPr>
      </w:pPr>
      <w:r>
        <w:rPr>
          <w:rFonts w:hint="default"/>
        </w:rPr>
        <w:t xml:space="preserve">    &lt;/div&gt;</w:t>
      </w:r>
    </w:p>
    <w:p w14:paraId="28C3994B">
      <w:pPr>
        <w:spacing w:line="240" w:lineRule="auto"/>
        <w:rPr>
          <w:rFonts w:hint="default"/>
        </w:rPr>
      </w:pPr>
      <w:r>
        <w:rPr>
          <w:rFonts w:hint="default"/>
        </w:rPr>
        <w:t xml:space="preserve">    &lt;script&gt;</w:t>
      </w:r>
    </w:p>
    <w:p w14:paraId="2D302A22">
      <w:pPr>
        <w:spacing w:line="240" w:lineRule="auto"/>
        <w:rPr>
          <w:rFonts w:hint="default"/>
        </w:rPr>
      </w:pPr>
      <w:r>
        <w:rPr>
          <w:rFonts w:hint="default"/>
        </w:rPr>
        <w:t xml:space="preserve">        async function getWeather() {</w:t>
      </w:r>
    </w:p>
    <w:p w14:paraId="518B0FC7">
      <w:pPr>
        <w:spacing w:line="240" w:lineRule="auto"/>
        <w:rPr>
          <w:rFonts w:hint="default"/>
        </w:rPr>
      </w:pPr>
      <w:r>
        <w:rPr>
          <w:rFonts w:hint="default"/>
        </w:rPr>
        <w:t xml:space="preserve">            const city = document.getElementById('cityInput').value;</w:t>
      </w:r>
    </w:p>
    <w:p w14:paraId="302556A3">
      <w:pPr>
        <w:spacing w:line="240" w:lineRule="auto"/>
        <w:rPr>
          <w:rFonts w:hint="default"/>
        </w:rPr>
      </w:pPr>
      <w:r>
        <w:rPr>
          <w:rFonts w:hint="default"/>
        </w:rPr>
        <w:t xml:space="preserve">            const apiKey = "c3391a7ef3a165e68accf3a26d78ce56";</w:t>
      </w:r>
    </w:p>
    <w:p w14:paraId="68392E23">
      <w:pPr>
        <w:spacing w:line="240" w:lineRule="auto"/>
        <w:rPr>
          <w:rFonts w:hint="default"/>
        </w:rPr>
      </w:pPr>
      <w:r>
        <w:rPr>
          <w:rFonts w:hint="default"/>
        </w:rPr>
        <w:t xml:space="preserve">            const url = `https://api.openweathermap.org/data/2.5/weather?q=${city}&amp;appid=${apiKey}&amp;units=metric`;</w:t>
      </w:r>
    </w:p>
    <w:p w14:paraId="43DE94DE">
      <w:pPr>
        <w:spacing w:line="240" w:lineRule="auto"/>
        <w:rPr>
          <w:rFonts w:hint="default"/>
        </w:rPr>
      </w:pPr>
      <w:r>
        <w:rPr>
          <w:rFonts w:hint="default"/>
        </w:rPr>
        <w:t xml:space="preserve">            try {</w:t>
      </w:r>
    </w:p>
    <w:p w14:paraId="27671944">
      <w:pPr>
        <w:spacing w:line="240" w:lineRule="auto"/>
        <w:rPr>
          <w:rFonts w:hint="default"/>
        </w:rPr>
      </w:pPr>
      <w:r>
        <w:rPr>
          <w:rFonts w:hint="default"/>
        </w:rPr>
        <w:t xml:space="preserve">                const response = await fetch(url);</w:t>
      </w:r>
    </w:p>
    <w:p w14:paraId="1D160BC9">
      <w:pPr>
        <w:spacing w:line="240" w:lineRule="auto"/>
        <w:rPr>
          <w:rFonts w:hint="default"/>
        </w:rPr>
      </w:pPr>
      <w:r>
        <w:rPr>
          <w:rFonts w:hint="default"/>
        </w:rPr>
        <w:t xml:space="preserve">                if (!response.ok) throw new Error("City not found");</w:t>
      </w:r>
    </w:p>
    <w:p w14:paraId="22E1D4AB">
      <w:pPr>
        <w:spacing w:line="240" w:lineRule="auto"/>
        <w:rPr>
          <w:rFonts w:hint="default"/>
        </w:rPr>
      </w:pPr>
      <w:r>
        <w:rPr>
          <w:rFonts w:hint="default"/>
        </w:rPr>
        <w:t xml:space="preserve">                const data = await response.json();</w:t>
      </w:r>
    </w:p>
    <w:p w14:paraId="24598B35">
      <w:pPr>
        <w:spacing w:line="240" w:lineRule="auto"/>
        <w:rPr>
          <w:rFonts w:hint="default"/>
        </w:rPr>
      </w:pPr>
      <w:r>
        <w:rPr>
          <w:rFonts w:hint="default"/>
        </w:rPr>
        <w:t xml:space="preserve">                document.getElementById('cityName').textContent = `${data.name}, ${data.sys.country}`;</w:t>
      </w:r>
    </w:p>
    <w:p w14:paraId="00C06539">
      <w:pPr>
        <w:spacing w:line="240" w:lineRule="auto"/>
        <w:rPr>
          <w:rFonts w:hint="default"/>
        </w:rPr>
      </w:pPr>
      <w:r>
        <w:rPr>
          <w:rFonts w:hint="default"/>
        </w:rPr>
        <w:t xml:space="preserve">                document.getElementById('temperature').textContent = `🌡 ${data.main.temp}°C`;</w:t>
      </w:r>
    </w:p>
    <w:p w14:paraId="17BFBF90">
      <w:pPr>
        <w:spacing w:line="240" w:lineRule="auto"/>
        <w:rPr>
          <w:rFonts w:hint="default"/>
        </w:rPr>
      </w:pPr>
      <w:r>
        <w:rPr>
          <w:rFonts w:hint="default"/>
        </w:rPr>
        <w:t xml:space="preserve">                document.getElementById('description').textContent = `📝 ${data.weather[0].description}`;</w:t>
      </w:r>
    </w:p>
    <w:p w14:paraId="0AFFC4A7">
      <w:pPr>
        <w:spacing w:line="240" w:lineRule="auto"/>
        <w:rPr>
          <w:rFonts w:hint="default"/>
        </w:rPr>
      </w:pPr>
      <w:r>
        <w:rPr>
          <w:rFonts w:hint="default"/>
        </w:rPr>
        <w:t xml:space="preserve">                document.getElementById('weatherIcon').src = `https://openweathermap.org/img/wn/${data.weather[0].icon}@2x.png`;</w:t>
      </w:r>
    </w:p>
    <w:p w14:paraId="79386B9C">
      <w:pPr>
        <w:spacing w:line="240" w:lineRule="auto"/>
        <w:rPr>
          <w:rFonts w:hint="default"/>
        </w:rPr>
      </w:pPr>
      <w:r>
        <w:rPr>
          <w:rFonts w:hint="default"/>
        </w:rPr>
        <w:t xml:space="preserve">                document.getElementById('weatherBox').style.display = "block";</w:t>
      </w:r>
    </w:p>
    <w:p w14:paraId="421FD853">
      <w:pPr>
        <w:spacing w:line="240" w:lineRule="auto"/>
        <w:rPr>
          <w:rFonts w:hint="default"/>
        </w:rPr>
      </w:pPr>
      <w:r>
        <w:rPr>
          <w:rFonts w:hint="default"/>
        </w:rPr>
        <w:t xml:space="preserve">            } catch (error) {</w:t>
      </w:r>
    </w:p>
    <w:p w14:paraId="30F01F55">
      <w:pPr>
        <w:spacing w:line="240" w:lineRule="auto"/>
        <w:rPr>
          <w:rFonts w:hint="default"/>
        </w:rPr>
      </w:pPr>
      <w:r>
        <w:rPr>
          <w:rFonts w:hint="default"/>
        </w:rPr>
        <w:t xml:space="preserve">                alert(error.message);</w:t>
      </w:r>
    </w:p>
    <w:p w14:paraId="02B89FB3">
      <w:pPr>
        <w:spacing w:line="240" w:lineRule="auto"/>
        <w:rPr>
          <w:rFonts w:hint="default"/>
        </w:rPr>
      </w:pPr>
      <w:r>
        <w:rPr>
          <w:rFonts w:hint="default"/>
        </w:rPr>
        <w:t xml:space="preserve">            }</w:t>
      </w:r>
    </w:p>
    <w:p w14:paraId="54A1B577">
      <w:pPr>
        <w:spacing w:line="240" w:lineRule="auto"/>
        <w:rPr>
          <w:rFonts w:hint="default"/>
        </w:rPr>
      </w:pPr>
      <w:r>
        <w:rPr>
          <w:rFonts w:hint="default"/>
        </w:rPr>
        <w:t xml:space="preserve">        }</w:t>
      </w:r>
    </w:p>
    <w:p w14:paraId="2C8C99E5">
      <w:pPr>
        <w:spacing w:line="240" w:lineRule="auto"/>
        <w:rPr>
          <w:rFonts w:hint="default"/>
        </w:rPr>
      </w:pPr>
      <w:r>
        <w:rPr>
          <w:rFonts w:hint="default"/>
        </w:rPr>
        <w:t xml:space="preserve">    &lt;/script&gt;</w:t>
      </w:r>
    </w:p>
    <w:p w14:paraId="4584E5B5">
      <w:pPr>
        <w:spacing w:line="240" w:lineRule="auto"/>
        <w:rPr>
          <w:rFonts w:hint="default"/>
        </w:rPr>
      </w:pPr>
      <w:r>
        <w:rPr>
          <w:rFonts w:hint="default"/>
        </w:rPr>
        <w:t>&lt;/body&gt;&lt;/html&gt;</w:t>
      </w:r>
    </w:p>
    <w:p w14:paraId="0E24D58D">
      <w:pPr>
        <w:pStyle w:val="2"/>
      </w:pPr>
      <w:r>
        <w:t>Screenshots of Final Output</w:t>
      </w:r>
    </w:p>
    <w:p w14:paraId="0C608D5A">
      <w:r>
        <w:rPr>
          <w:rFonts w:hint="default"/>
          <w:lang w:val="en-US"/>
        </w:rPr>
        <w:t xml:space="preserve"> </w:t>
      </w:r>
      <w:r>
        <w:drawing>
          <wp:inline distT="0" distB="0" distL="114300" distR="114300">
            <wp:extent cx="5483860" cy="247777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3860" cy="2477770"/>
                    </a:xfrm>
                    <a:prstGeom prst="rect">
                      <a:avLst/>
                    </a:prstGeom>
                    <a:noFill/>
                    <a:ln>
                      <a:noFill/>
                    </a:ln>
                  </pic:spPr>
                </pic:pic>
              </a:graphicData>
            </a:graphic>
          </wp:inline>
        </w:drawing>
      </w:r>
    </w:p>
    <w:p w14:paraId="2014A4AF">
      <w:r>
        <w:drawing>
          <wp:inline distT="0" distB="0" distL="114300" distR="114300">
            <wp:extent cx="5480685" cy="24688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0685" cy="2468880"/>
                    </a:xfrm>
                    <a:prstGeom prst="rect">
                      <a:avLst/>
                    </a:prstGeom>
                    <a:noFill/>
                    <a:ln>
                      <a:noFill/>
                    </a:ln>
                  </pic:spPr>
                </pic:pic>
              </a:graphicData>
            </a:graphic>
          </wp:inline>
        </w:drawing>
      </w:r>
    </w:p>
    <w:p w14:paraId="119B5AF6">
      <w:pPr>
        <w:pStyle w:val="2"/>
      </w:pPr>
      <w:r>
        <w:t>Conclusion</w:t>
      </w:r>
    </w:p>
    <w:p w14:paraId="581AC024">
      <w:r>
        <w:t>The Weather App project served as a comprehensive exercise in front-end development, API integration, and responsive UI design. It demonstrated how HTML, CSS, and JavaScript can work together to produce a practical, interactive, and visually appealing application. The knowledge gained will be valuable for future projects involving dynamic data fetching and presentation.</w:t>
      </w:r>
    </w:p>
    <w:p w14:paraId="02D1235D">
      <w:pPr>
        <w:pStyle w:val="2"/>
      </w:pPr>
      <w:r>
        <w:t>References</w:t>
      </w:r>
    </w:p>
    <w:p w14:paraId="5594BD9B">
      <w:r>
        <w:t>OpenWeatherMap API: https://openweathermap.org/api</w:t>
      </w:r>
    </w:p>
    <w:p w14:paraId="601502AD">
      <w:r>
        <w:t>MDN Web Docs: https://developer.mozilla.org/</w:t>
      </w:r>
    </w:p>
    <w:p w14:paraId="1DACF614">
      <w:r>
        <w:t>W3Schools: https://www.w3schools.com/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C806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gokul krishnan.M</cp:lastModifiedBy>
  <dcterms:modified xsi:type="dcterms:W3CDTF">2025-08-12T17:37:53Z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03AF06E00F96449BB6BFF46AC65EC4BF_12</vt:lpwstr>
  </property>
</Properties>
</file>